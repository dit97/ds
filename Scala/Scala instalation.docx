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81359" w14:textId="77777777" w:rsidR="003418BA" w:rsidRDefault="00000000">
      <w:pPr>
        <w:pStyle w:val="Title"/>
      </w:pPr>
      <w:r>
        <w:t>Installing and Running Apache Spark on Ubuntu (From Scratch)</w:t>
      </w:r>
    </w:p>
    <w:p w14:paraId="7F7B0389" w14:textId="77777777" w:rsidR="003418BA" w:rsidRDefault="00000000">
      <w:pPr>
        <w:pStyle w:val="Heading1"/>
      </w:pPr>
      <w:r>
        <w:t>Step 1: Install Java (OpenJDK 11)</w:t>
      </w:r>
    </w:p>
    <w:p w14:paraId="2D43A68B" w14:textId="77777777" w:rsidR="003418BA" w:rsidRDefault="00000000">
      <w:r>
        <w:t>Apache Spark requires Java to run. Use the following commands:</w:t>
      </w:r>
    </w:p>
    <w:p w14:paraId="1758DB12" w14:textId="77777777" w:rsidR="003418BA" w:rsidRDefault="00000000">
      <w:pPr>
        <w:pStyle w:val="IntenseQuote"/>
      </w:pPr>
      <w:r>
        <w:t>sudo apt update</w:t>
      </w:r>
      <w:r>
        <w:br/>
        <w:t>sudo apt install openjdk-11-jdk</w:t>
      </w:r>
      <w:r>
        <w:br/>
        <w:t>java -version</w:t>
      </w:r>
    </w:p>
    <w:p w14:paraId="46D8FA56" w14:textId="77777777" w:rsidR="003418BA" w:rsidRDefault="00000000">
      <w:pPr>
        <w:pStyle w:val="Heading1"/>
      </w:pPr>
      <w:r>
        <w:t>Step 2: Download and Extract Apache Spark</w:t>
      </w:r>
    </w:p>
    <w:p w14:paraId="0D0882F2" w14:textId="77777777" w:rsidR="003418BA" w:rsidRDefault="00000000">
      <w:r>
        <w:t>Download Spark (pre-built for Hadoop 3):</w:t>
      </w:r>
    </w:p>
    <w:p w14:paraId="1A943F41" w14:textId="77777777" w:rsidR="003418BA" w:rsidRDefault="00000000">
      <w:pPr>
        <w:pStyle w:val="IntenseQuote"/>
      </w:pPr>
      <w:r>
        <w:t>wget https://dlcdn.apache.org/spark/spark-3.5.0/spark-3.5.0-bin-hadoop3.tgz</w:t>
      </w:r>
    </w:p>
    <w:p w14:paraId="444B6313" w14:textId="77777777" w:rsidR="003418BA" w:rsidRDefault="00000000">
      <w:r>
        <w:t>Extract the file and move it to /opt directory:</w:t>
      </w:r>
    </w:p>
    <w:p w14:paraId="1B24AE2A" w14:textId="77777777" w:rsidR="003418BA" w:rsidRDefault="00000000">
      <w:pPr>
        <w:pStyle w:val="IntenseQuote"/>
      </w:pPr>
      <w:r>
        <w:t>tar -xvzf spark-3.5.0-bin-hadoop3.tgz</w:t>
      </w:r>
      <w:r>
        <w:br/>
        <w:t>sudo mv spark-3.5.0-bin-hadoop3 /opt/spark</w:t>
      </w:r>
    </w:p>
    <w:p w14:paraId="693A4810" w14:textId="77777777" w:rsidR="003418BA" w:rsidRDefault="00000000">
      <w:pPr>
        <w:pStyle w:val="Heading1"/>
      </w:pPr>
      <w:r>
        <w:t>Step 3: Set Environment Variables</w:t>
      </w:r>
    </w:p>
    <w:p w14:paraId="7BEB8099" w14:textId="77777777" w:rsidR="003418BA" w:rsidRDefault="00000000">
      <w:r>
        <w:t>Add the following lines to your ~</w:t>
      </w:r>
      <w:proofErr w:type="gramStart"/>
      <w:r>
        <w:t>/.bashrc</w:t>
      </w:r>
      <w:proofErr w:type="gramEnd"/>
      <w:r>
        <w:t xml:space="preserve"> file to set the necessary environment variables:</w:t>
      </w:r>
    </w:p>
    <w:p w14:paraId="65DCE6B5" w14:textId="0FB43BBA" w:rsidR="00FE1BD1" w:rsidRDefault="00FE1BD1">
      <w:r w:rsidRPr="00FE1BD1">
        <w:t>nano ~</w:t>
      </w:r>
      <w:proofErr w:type="gramStart"/>
      <w:r w:rsidRPr="00FE1BD1">
        <w:t>/.</w:t>
      </w:r>
      <w:proofErr w:type="spellStart"/>
      <w:r w:rsidRPr="00FE1BD1">
        <w:t>bashrc</w:t>
      </w:r>
      <w:proofErr w:type="spellEnd"/>
      <w:proofErr w:type="gramEnd"/>
    </w:p>
    <w:p w14:paraId="6D5B7C7C" w14:textId="77777777" w:rsidR="00FE1BD1" w:rsidRDefault="00FE1BD1"/>
    <w:p w14:paraId="14B17847" w14:textId="77777777" w:rsidR="003418BA" w:rsidRDefault="00000000">
      <w:pPr>
        <w:pStyle w:val="IntenseQuote"/>
      </w:pPr>
      <w:r>
        <w:t>export SPARK_HOME=/opt/spark</w:t>
      </w:r>
      <w:r>
        <w:br/>
        <w:t>export PATH=$</w:t>
      </w:r>
      <w:proofErr w:type="gramStart"/>
      <w:r>
        <w:t>PATH:$</w:t>
      </w:r>
      <w:proofErr w:type="gramEnd"/>
      <w:r>
        <w:t>SPARK_HOME/bin</w:t>
      </w:r>
      <w:r>
        <w:br/>
        <w:t>export JAVA_HOME=/usr/lib/jvm/java-11-openjdk-amd64</w:t>
      </w:r>
    </w:p>
    <w:p w14:paraId="30D54D42" w14:textId="4EFB0E05" w:rsidR="00FE1BD1" w:rsidRPr="00FE1BD1" w:rsidRDefault="00000000" w:rsidP="00FE1BD1">
      <w:pPr>
        <w:rPr>
          <w:lang w:val="en-IN"/>
        </w:rPr>
      </w:pPr>
      <w:r>
        <w:t>Then, apply the changes:</w:t>
      </w:r>
      <w:r w:rsidR="00FE1BD1">
        <w:t xml:space="preserve"> </w:t>
      </w:r>
      <w:r w:rsidR="00FE1BD1" w:rsidRPr="00FE1BD1">
        <w:rPr>
          <w:lang w:val="en-IN"/>
        </w:rPr>
        <w:t xml:space="preserve">Press </w:t>
      </w:r>
      <w:r w:rsidR="00FE1BD1" w:rsidRPr="00FE1BD1">
        <w:rPr>
          <w:b/>
          <w:bCs/>
          <w:lang w:val="en-IN"/>
        </w:rPr>
        <w:t>Ctrl + O</w:t>
      </w:r>
      <w:r w:rsidR="00FE1BD1" w:rsidRPr="00FE1BD1">
        <w:rPr>
          <w:lang w:val="en-IN"/>
        </w:rPr>
        <w:t xml:space="preserve"> → press </w:t>
      </w:r>
      <w:r w:rsidR="00FE1BD1" w:rsidRPr="00FE1BD1">
        <w:rPr>
          <w:b/>
          <w:bCs/>
          <w:lang w:val="en-IN"/>
        </w:rPr>
        <w:t>Enter</w:t>
      </w:r>
      <w:r w:rsidR="00FE1BD1" w:rsidRPr="00FE1BD1">
        <w:rPr>
          <w:lang w:val="en-IN"/>
        </w:rPr>
        <w:t xml:space="preserve"> to save.</w:t>
      </w:r>
    </w:p>
    <w:p w14:paraId="0201B0FA" w14:textId="44CFF438" w:rsidR="00FE1BD1" w:rsidRPr="00FE1BD1" w:rsidRDefault="00FE1BD1" w:rsidP="00FE1BD1">
      <w:pPr>
        <w:rPr>
          <w:lang w:val="en-IN"/>
        </w:rPr>
      </w:pPr>
      <w:r w:rsidRPr="00FE1BD1">
        <w:rPr>
          <w:lang w:val="en-IN"/>
        </w:rPr>
        <w:t xml:space="preserve"> Press </w:t>
      </w:r>
      <w:r w:rsidRPr="00FE1BD1">
        <w:rPr>
          <w:b/>
          <w:bCs/>
          <w:lang w:val="en-IN"/>
        </w:rPr>
        <w:t>Ctrl + X</w:t>
      </w:r>
      <w:r w:rsidRPr="00FE1BD1">
        <w:rPr>
          <w:lang w:val="en-IN"/>
        </w:rPr>
        <w:t xml:space="preserve"> to exit.</w:t>
      </w:r>
    </w:p>
    <w:p w14:paraId="775FF7A8" w14:textId="15EF0BB0" w:rsidR="003418BA" w:rsidRDefault="003418BA"/>
    <w:p w14:paraId="37ACED41" w14:textId="77777777" w:rsidR="003418BA" w:rsidRDefault="00000000">
      <w:pPr>
        <w:pStyle w:val="IntenseQuote"/>
      </w:pPr>
      <w:r>
        <w:t>source ~/.bashrc</w:t>
      </w:r>
    </w:p>
    <w:p w14:paraId="0016AEF5" w14:textId="77777777" w:rsidR="003418BA" w:rsidRDefault="00000000">
      <w:pPr>
        <w:pStyle w:val="Heading1"/>
      </w:pPr>
      <w:r>
        <w:lastRenderedPageBreak/>
        <w:t>Step 4: Run Spark Shell</w:t>
      </w:r>
    </w:p>
    <w:p w14:paraId="0142A667" w14:textId="77777777" w:rsidR="003418BA" w:rsidRDefault="00000000">
      <w:r>
        <w:t>Start the Spark shell with the following command:</w:t>
      </w:r>
    </w:p>
    <w:p w14:paraId="74F67623" w14:textId="77777777" w:rsidR="003418BA" w:rsidRDefault="00000000">
      <w:pPr>
        <w:pStyle w:val="IntenseQuote"/>
      </w:pPr>
      <w:r>
        <w:t>spark-shell</w:t>
      </w:r>
    </w:p>
    <w:p w14:paraId="2E1F1777" w14:textId="77777777" w:rsidR="003418BA" w:rsidRDefault="00000000">
      <w:pPr>
        <w:pStyle w:val="Heading1"/>
      </w:pPr>
      <w:r>
        <w:t>Step 5: Run Sample Spark Logic</w:t>
      </w:r>
    </w:p>
    <w:p w14:paraId="79D40AF7" w14:textId="77777777" w:rsidR="003418BA" w:rsidRDefault="00000000">
      <w:r>
        <w:t>Paste this code inside the Spark shell to test basic RDD operations:</w:t>
      </w:r>
    </w:p>
    <w:p w14:paraId="56B5A4A8" w14:textId="77777777" w:rsidR="003418BA" w:rsidRDefault="00000000">
      <w:pPr>
        <w:pStyle w:val="IntenseQuote"/>
      </w:pPr>
      <w:r>
        <w:t>val numbers = List(-10, 0, 5, -3, 7)</w:t>
      </w:r>
      <w:r>
        <w:br/>
        <w:t>val rdd = sc.parallelize(numbers)</w:t>
      </w:r>
      <w:r>
        <w:br/>
        <w:t>val result = rdd.map { num =&gt;</w:t>
      </w:r>
      <w:r>
        <w:br/>
        <w:t xml:space="preserve">  if (num &gt; 0) s"$num is Positive"</w:t>
      </w:r>
      <w:r>
        <w:br/>
        <w:t xml:space="preserve">  else if (num &lt; 0) s"$num is Negative"</w:t>
      </w:r>
      <w:r>
        <w:br/>
        <w:t xml:space="preserve">  else s"$num is Zero"</w:t>
      </w:r>
      <w:r>
        <w:br/>
        <w:t>}</w:t>
      </w:r>
      <w:r>
        <w:br/>
        <w:t>result.collect().foreach(println)</w:t>
      </w:r>
    </w:p>
    <w:sectPr w:rsidR="003418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0135440">
    <w:abstractNumId w:val="8"/>
  </w:num>
  <w:num w:numId="2" w16cid:durableId="983509631">
    <w:abstractNumId w:val="6"/>
  </w:num>
  <w:num w:numId="3" w16cid:durableId="1846818810">
    <w:abstractNumId w:val="5"/>
  </w:num>
  <w:num w:numId="4" w16cid:durableId="533271561">
    <w:abstractNumId w:val="4"/>
  </w:num>
  <w:num w:numId="5" w16cid:durableId="507061022">
    <w:abstractNumId w:val="7"/>
  </w:num>
  <w:num w:numId="6" w16cid:durableId="970669558">
    <w:abstractNumId w:val="3"/>
  </w:num>
  <w:num w:numId="7" w16cid:durableId="2000889327">
    <w:abstractNumId w:val="2"/>
  </w:num>
  <w:num w:numId="8" w16cid:durableId="1792047247">
    <w:abstractNumId w:val="1"/>
  </w:num>
  <w:num w:numId="9" w16cid:durableId="117873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18BA"/>
    <w:rsid w:val="00AA1D8D"/>
    <w:rsid w:val="00AF1302"/>
    <w:rsid w:val="00B47730"/>
    <w:rsid w:val="00CB0664"/>
    <w:rsid w:val="00FC693F"/>
    <w:rsid w:val="00FE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E42F4"/>
  <w14:defaultImageDpi w14:val="300"/>
  <w15:docId w15:val="{CEBA117B-5442-4D18-8980-879E05D6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 A 38 Rajas Fegade</cp:lastModifiedBy>
  <cp:revision>2</cp:revision>
  <dcterms:created xsi:type="dcterms:W3CDTF">2025-05-09T00:59:00Z</dcterms:created>
  <dcterms:modified xsi:type="dcterms:W3CDTF">2025-05-09T00:59:00Z</dcterms:modified>
  <cp:category/>
</cp:coreProperties>
</file>